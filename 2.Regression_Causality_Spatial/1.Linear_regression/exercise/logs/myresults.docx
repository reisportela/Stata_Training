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3 on Mac OS X -->
    <w:p>
      <w:r>
        <w:t/>
      </w:r>
      <w:r>
        <w:t xml:space="preserve">Regression Results, Exercise 1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lwage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educ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.0907418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.0078944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11.49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.0752334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.1062501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.0344467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.0053743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.023889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.0450043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expersq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-.0005243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.0001181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-.0007564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-.0002922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union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.202173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.0504693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.1030277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.3013183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female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-.2308973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.0387206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-.3069625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-.154832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.5802548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.1179364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.3485727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.8119369</w:t>
            </w:r>
          </w:p>
        </w:tc>
      </w:tr>
    </w:tbl>
    <w:p>
      <w:r>
        <w:t/>
      </w:r>
    </w:p>
    <w:p>
      <w:r>
        <w:t/>
      </w:r>
      <w:r>
        <w:t xml:space="preserve">Note: Made by me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